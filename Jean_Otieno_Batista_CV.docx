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Jean Otieno Batista</w:t>
      </w:r>
    </w:p>
    <w:p>
      <w:r>
        <w:t>Phone: [Your Phone Number] • Email: [Your Email Address] • Murang’a, Kenya</w:t>
      </w:r>
    </w:p>
    <w:p>
      <w:pPr>
        <w:pStyle w:val="Heading1"/>
      </w:pPr>
      <w:r>
        <w:t>Professional Summary</w:t>
      </w:r>
    </w:p>
    <w:p>
      <w:r>
        <w:rPr>
          <w:b w:val="0"/>
          <w:sz w:val="22"/>
        </w:rPr>
        <w:t>Motivated and hands-on IT enthusiast with strong foundational knowledge in networking, troubleshooting, and computer systems. Currently pursuing a degree at Murang’a University with practical experience using Cisco Packet Tracer and an interest in real-world ISP infrastructure and cybercafé operations. Eager to apply skills to support local businesses and gain industry experience.</w:t>
      </w:r>
    </w:p>
    <w:p>
      <w:pPr>
        <w:pStyle w:val="Heading1"/>
      </w:pPr>
      <w:r>
        <w:t>Skills</w:t>
      </w:r>
    </w:p>
    <w:p>
      <w:pPr>
        <w:pStyle w:val="ListBullet"/>
      </w:pPr>
      <w:r>
        <w:t>• Networking &amp; LAN/WAN configuration (Cisco Packet Tracer certified)</w:t>
      </w:r>
    </w:p>
    <w:p>
      <w:pPr>
        <w:pStyle w:val="ListBullet"/>
      </w:pPr>
      <w:r>
        <w:t>• Fiber optic fundamentals</w:t>
      </w:r>
    </w:p>
    <w:p>
      <w:pPr>
        <w:pStyle w:val="ListBullet"/>
      </w:pPr>
      <w:r>
        <w:t>• PC/software troubleshooting</w:t>
      </w:r>
    </w:p>
    <w:p>
      <w:pPr>
        <w:pStyle w:val="ListBullet"/>
      </w:pPr>
      <w:r>
        <w:t>• Customer service &amp; basic tech support</w:t>
      </w:r>
    </w:p>
    <w:p>
      <w:pPr>
        <w:pStyle w:val="ListBullet"/>
      </w:pPr>
      <w:r>
        <w:t>• Printer/Scanner operations</w:t>
      </w:r>
    </w:p>
    <w:p>
      <w:pPr>
        <w:pStyle w:val="ListBullet"/>
      </w:pPr>
      <w:r>
        <w:t>• HTML, CSS, PHP (basic)</w:t>
      </w:r>
    </w:p>
    <w:p>
      <w:pPr>
        <w:pStyle w:val="ListBullet"/>
      </w:pPr>
      <w:r>
        <w:t>• Teamwork &amp; communication</w:t>
      </w:r>
    </w:p>
    <w:p>
      <w:pPr>
        <w:pStyle w:val="Heading1"/>
      </w:pPr>
      <w:r>
        <w:t>Education</w:t>
      </w:r>
    </w:p>
    <w:p>
      <w:r>
        <w:rPr>
          <w:b w:val="0"/>
          <w:sz w:val="22"/>
        </w:rPr>
        <w:t>Bachelor of Science in Computer Science (Ongoing)</w:t>
        <w:br/>
        <w:t>Murang’a University of Technology</w:t>
        <w:br/>
        <w:t>Expected Completion: [Year]</w:t>
      </w:r>
    </w:p>
    <w:p>
      <w:pPr>
        <w:pStyle w:val="Heading1"/>
      </w:pPr>
      <w:r>
        <w:t>Certifications</w:t>
      </w:r>
    </w:p>
    <w:p>
      <w:r>
        <w:rPr>
          <w:b w:val="0"/>
          <w:sz w:val="22"/>
        </w:rPr>
        <w:t>• Cisco Packet Tracer (Certificate attached)</w:t>
      </w:r>
    </w:p>
    <w:p>
      <w:r>
        <w:rPr>
          <w:b w:val="0"/>
          <w:sz w:val="22"/>
        </w:rPr>
        <w:t>• [Add others if available – e.g. Soft Skills, Computer Literacy]</w:t>
      </w:r>
    </w:p>
    <w:p>
      <w:pPr>
        <w:pStyle w:val="Heading1"/>
      </w:pPr>
      <w:r>
        <w:t>Experience</w:t>
      </w:r>
    </w:p>
    <w:p>
      <w:r>
        <w:rPr>
          <w:b w:val="0"/>
          <w:sz w:val="22"/>
        </w:rPr>
        <w:t>Cybercafé Assistant (Freelance / Informal Support)</w:t>
        <w:br/>
        <w:t>Murang’a Town — 2024</w:t>
      </w:r>
    </w:p>
    <w:p>
      <w:r>
        <w:rPr>
          <w:b w:val="0"/>
          <w:sz w:val="22"/>
        </w:rPr>
        <w:t>- Helped customers troubleshoot devices, access services</w:t>
      </w:r>
    </w:p>
    <w:p>
      <w:r>
        <w:rPr>
          <w:b w:val="0"/>
          <w:sz w:val="22"/>
        </w:rPr>
        <w:t>- Assisted in maintaining systems and internet uptime</w:t>
      </w:r>
    </w:p>
    <w:p>
      <w:r>
        <w:rPr>
          <w:b w:val="0"/>
          <w:sz w:val="22"/>
        </w:rPr>
        <w:t>- Advised users on safe browsing and file management</w:t>
      </w:r>
    </w:p>
    <w:p>
      <w:r>
        <w:rPr>
          <w:b w:val="0"/>
          <w:sz w:val="22"/>
        </w:rPr>
        <w:t>Student Networking Projects</w:t>
      </w:r>
    </w:p>
    <w:p>
      <w:r>
        <w:rPr>
          <w:b w:val="0"/>
          <w:sz w:val="22"/>
        </w:rPr>
        <w:t>- Designed sample LAN topologies</w:t>
      </w:r>
    </w:p>
    <w:p>
      <w:r>
        <w:rPr>
          <w:b w:val="0"/>
          <w:sz w:val="22"/>
        </w:rPr>
        <w:t>- Simulated routing and switching tasks using Cisco Packet Tracer</w:t>
      </w:r>
    </w:p>
    <w:p>
      <w:r>
        <w:rPr>
          <w:b w:val="0"/>
          <w:sz w:val="22"/>
        </w:rPr>
        <w:t>- Assisted classmates with practicals and tech-related tasks</w:t>
      </w:r>
    </w:p>
    <w:p>
      <w:pPr>
        <w:pStyle w:val="Heading1"/>
      </w:pPr>
      <w:r>
        <w:t>References</w:t>
      </w:r>
    </w:p>
    <w:p>
      <w:r>
        <w:rPr>
          <w:b w:val="0"/>
          <w:sz w:val="22"/>
        </w:rPr>
        <w:t>Available 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